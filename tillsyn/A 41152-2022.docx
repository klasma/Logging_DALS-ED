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41152-2022 i Dals-Eds kommun</w:t>
      </w:r>
    </w:p>
    <w:p>
      <w:r>
        <w:t>Detta dokument behandlar höga naturvärden i avverkningsamälan A 41152-2022 i Dals-Eds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grön sköldmossa (S, §8) och skuggsprötmossa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1152-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6532324, E 324174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