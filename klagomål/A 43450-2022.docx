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43450-2022 i Dals-Eds kommun</w:t>
      </w:r>
    </w:p>
    <w:p>
      <w:r>
        <w:t>Detta dokument behandlar höga naturvärden i avverkningsamälan A 43450-2022 i Dals-Eds kommun. Denna avverkningsanmälan inkom 2022-10-01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tretåig hackspett (NT, §4), blåmossa (S), dropptaggsvamp (S), kattfotslav (S), stor revmossa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5987"/>
            <wp:docPr id="1" name="Picture 1"/>
            <wp:cNvGraphicFramePr>
              <a:graphicFrameLocks noChangeAspect="1"/>
            </wp:cNvGraphicFramePr>
            <a:graphic>
              <a:graphicData uri="http://schemas.openxmlformats.org/drawingml/2006/picture">
                <pic:pic>
                  <pic:nvPicPr>
                    <pic:cNvPr id="0" name="A 43450-2022.png"/>
                    <pic:cNvPicPr/>
                  </pic:nvPicPr>
                  <pic:blipFill>
                    <a:blip r:embed="rId16"/>
                    <a:stretch>
                      <a:fillRect/>
                    </a:stretch>
                  </pic:blipFill>
                  <pic:spPr>
                    <a:xfrm>
                      <a:off x="0" y="0"/>
                      <a:ext cx="5486400" cy="4395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6525891, E 313290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