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6469-2022 i Dals-Eds kommun</w:t>
      </w:r>
    </w:p>
    <w:p>
      <w:r>
        <w:t>Detta dokument behandlar höga naturvärden i avverkningsamälan A 6469-2022 i Dals-Eds kommun. Denna avverkningsanmälan inkom 2022-02-09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liten kandelabersvamp (CR), gräddporing (VU), knärot (VU, §8), garnlav (NT), hornvaxskinn (NT), kådvaxskinn (NT), nordtagging (NT), vedtrappmossa (NT), blåmossa (S), grönpyrola (S), gullgröppa (S), kattfotslav (S), kornknutmossa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69-2022.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6555142, E 318418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4116"/>
            <wp:docPr id="2" name="Picture 2"/>
            <wp:cNvGraphicFramePr>
              <a:graphicFrameLocks noChangeAspect="1"/>
            </wp:cNvGraphicFramePr>
            <a:graphic>
              <a:graphicData uri="http://schemas.openxmlformats.org/drawingml/2006/picture">
                <pic:pic>
                  <pic:nvPicPr>
                    <pic:cNvPr id="0" name="A 6469-2022.png"/>
                    <pic:cNvPicPr/>
                  </pic:nvPicPr>
                  <pic:blipFill>
                    <a:blip r:embed="rId17"/>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6555142, E 318418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